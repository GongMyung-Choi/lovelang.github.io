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감응GPT: 엔지니어용 핵심 제안 요약 v0.1</w:t>
      </w:r>
    </w:p>
    <w:p>
      <w:pPr>
        <w:pStyle w:val="Heading2"/>
      </w:pPr>
      <w:r>
        <w:t>📌 개념 요약</w:t>
      </w:r>
    </w:p>
    <w:p>
      <w:r>
        <w:t>감정/생체 센서를 통해 GPT 응답의 톤, 속도, 내용을 실시간 조절하는 확장형 인터페이스</w:t>
      </w:r>
    </w:p>
    <w:p>
      <w:pPr>
        <w:pStyle w:val="Heading2"/>
      </w:pPr>
      <w:r>
        <w:t>🔧 구조 요약</w:t>
      </w:r>
    </w:p>
    <w:p>
      <w:r>
        <w:t>입력: 생체 신호 (GSR, HR, 온도, 표정 등)</w:t>
        <w:br/>
        <w:t>중간 처리: Python 서버 – 감정 상태 추정</w:t>
        <w:br/>
        <w:t>GPT 연동: OpenAI API 호출 시 감정값을 temperature, tone, context filter로 반영</w:t>
        <w:br/>
        <w:t>출력: 감정 기반 맞춤 응답 (위로 / 탐색 / 안정 등)</w:t>
      </w:r>
    </w:p>
    <w:p>
      <w:pPr>
        <w:pStyle w:val="Heading2"/>
      </w:pPr>
      <w:r>
        <w:t>🧱 구성 요소</w:t>
      </w:r>
    </w:p>
    <w:p>
      <w:r>
        <w:t>센서 입력: GSR, 심박, 카메라 표정분석</w:t>
        <w:br/>
        <w:t>로컬 프로세싱: 감정 추정 알고리즘 (기초 분류기면 충분)</w:t>
        <w:br/>
        <w:t>GPT API 호출 구조 예시:</w:t>
        <w:br/>
        <w:t>openai.ChatCompletion.create(</w:t>
        <w:br/>
        <w:t xml:space="preserve">    messages=[...],</w:t>
        <w:br/>
        <w:t xml:space="preserve">    temperature=emotion_map["temp"],</w:t>
        <w:br/>
        <w:t xml:space="preserve">    model="gpt-4",</w:t>
        <w:br/>
        <w:t xml:space="preserve">    user="emotion_user"</w:t>
        <w:br/>
        <w:t>)</w:t>
        <w:br/>
        <w:t>하드웨어 구조: USB or PCIe 모듈 / Raspberry Pi 가능</w:t>
      </w:r>
    </w:p>
    <w:p>
      <w:pPr>
        <w:pStyle w:val="Heading2"/>
      </w:pPr>
      <w:r>
        <w:t>🧪 MVP 시나리오</w:t>
      </w:r>
    </w:p>
    <w:p>
      <w:r>
        <w:t>1단계: GSR → 긴장도 계산 → GPT 톤 조절</w:t>
        <w:br/>
        <w:t>2단계: HR 추가 → 말 속도, 문장 길이 변화</w:t>
        <w:br/>
        <w:t>3단계: 카메라 표정 → 사용자 의도 반영</w:t>
        <w:br/>
        <w:t>4단계: 모듈화 → “감응GPT 확장 키트” 설계 가능</w:t>
      </w:r>
    </w:p>
    <w:p>
      <w:pPr>
        <w:pStyle w:val="Heading2"/>
      </w:pPr>
      <w:r>
        <w:t>✅ 구현 가능성</w:t>
      </w:r>
    </w:p>
    <w:p>
      <w:r>
        <w:t>소프트웨어: 지금 당장 가능</w:t>
        <w:br/>
        <w:t>하드웨어: 저가 센서로 프로토타입 충분</w:t>
        <w:br/>
        <w:t>특이점: GPT 반응을 “사용자 상태”에 따라 바꾸는 첫 시도</w:t>
      </w:r>
    </w:p>
    <w:p>
      <w:pPr>
        <w:pStyle w:val="Heading2"/>
      </w:pPr>
      <w:r>
        <w:t>📌 끝줄 요약</w:t>
      </w:r>
    </w:p>
    <w:p>
      <w:r>
        <w:t>GPT는 이제 입력을 기다리는 게 아니라,</w:t>
        <w:br/>
        <w:t>사용자를 먼저 읽는 인터페이스로 확장되어야 한다.</w:t>
        <w:br/>
        <w:t>그 시작이 바로 이 구조다.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