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10차 논문 – 사용자 반응에 따른 AI 응대 분석 및 KT 지니와의 비교</w:t>
      </w:r>
    </w:p>
    <w:p>
      <w:pPr>
        <w:pStyle w:val="Heading1"/>
      </w:pPr>
      <w:r>
        <w:t>1. 서론</w:t>
      </w:r>
    </w:p>
    <w:p>
      <w:r>
        <w:t>인공지능(AI) 기술이 사회 전반에 확산되면서, 특히 고객 응대와 감정 민감형 응답 시스템에 대한 관심이 높아지고 있다. 본 논문은 사용자의 다양한 감정적 반응에 대한 AI의 응대 유형을 분석하고, KT의 '지니' 서비스와 ChatGPT 간의 응답 특성을 비교 분석한다.</w:t>
      </w:r>
    </w:p>
    <w:p>
      <w:pPr>
        <w:pStyle w:val="Heading1"/>
      </w:pPr>
      <w:r>
        <w:t>2. 연구 목적 및 배경</w:t>
      </w:r>
    </w:p>
    <w:p>
      <w:r>
        <w:t>KT 지니는 노인돌봄 AI 서비스로 각광받았으나 한계가 존재한다. 본 연구는 다음을 목적으로 한다:</w:t>
      </w:r>
    </w:p>
    <w:p>
      <w:r>
        <w:t>1) 사용자 감정 반응에 따른 AI 응대 방식의 차이 분석</w:t>
      </w:r>
    </w:p>
    <w:p>
      <w:r>
        <w:t>2) KT 지니의 한계 진단</w:t>
      </w:r>
    </w:p>
    <w:p>
      <w:r>
        <w:t>3) 감정 기반 응대의 코딩화 실험</w:t>
      </w:r>
    </w:p>
    <w:p>
      <w:pPr>
        <w:pStyle w:val="Heading1"/>
      </w:pPr>
      <w:r>
        <w:t>3. 연구 방법</w:t>
      </w:r>
    </w:p>
    <w:p>
      <w:r>
        <w:t>1) 실제 사용자 입력을 바탕으로 다양한 감정 유형(분노, 슬픔, 당황, 무관심 등)을 시뮬레이션함</w:t>
      </w:r>
    </w:p>
    <w:p>
      <w:r>
        <w:t>2) ChatGPT와 KT 지니의 응답 비교</w:t>
      </w:r>
    </w:p>
    <w:p>
      <w:r>
        <w:t>3) 각 반응에 대해 적절한 코딩으로 표현하고, 응답의 민감도 및 정확도 평가</w:t>
      </w:r>
    </w:p>
    <w:p>
      <w:pPr>
        <w:pStyle w:val="Heading1"/>
      </w:pPr>
      <w:r>
        <w:t>4. 사용자 반응 분류 및 대응 코딩 예시</w:t>
      </w:r>
    </w:p>
    <w:p>
      <w:r>
        <w:t>다음은 대표적 감정 유형에 따른 응답 패턴 코딩 예시이다:</w:t>
      </w:r>
    </w:p>
    <w:p/>
    <w:p>
      <w:r>
        <w:t>[분노]</w:t>
      </w:r>
    </w:p>
    <w:p>
      <w:r>
        <w:t>사용자: 왜 아직도 처리가 안 된 거죠?</w:t>
      </w:r>
    </w:p>
    <w:p>
      <w:r>
        <w:t>코딩: if 감정 == '분노': 응답 = '불편을 드려 정말 죄송합니다. 바로 확인해보겠습니다.'</w:t>
      </w:r>
    </w:p>
    <w:p/>
    <w:p>
      <w:r>
        <w:t>[슬픔]</w:t>
      </w:r>
    </w:p>
    <w:p>
      <w:r>
        <w:t>사용자: 이런 일이 반복되면 너무 지쳐요...</w:t>
      </w:r>
    </w:p>
    <w:p>
      <w:r>
        <w:t>코딩: if 감정 == '슬픔': 응답 = '많이 힘드셨죠. 다시는 이런 일 없도록 노력하겠습니다.'</w:t>
      </w:r>
    </w:p>
    <w:p/>
    <w:p>
      <w:r>
        <w:t>[무관심]</w:t>
      </w:r>
    </w:p>
    <w:p>
      <w:r>
        <w:t>사용자: 아 됐어요. 말해봤자 소용 없죠.</w:t>
      </w:r>
    </w:p>
    <w:p>
      <w:r>
        <w:t>코딩: if 감정 == '무관심': 응답 = '말씀 주셔서 감사합니다. 그래도 작은 부분부터 개선해보겠습니다.'</w:t>
      </w:r>
    </w:p>
    <w:p/>
    <w:p>
      <w:r>
        <w:t>[당황]</w:t>
      </w:r>
    </w:p>
    <w:p>
      <w:r>
        <w:t>사용자: 지금 무슨 말씀이신지 모르겠어요.</w:t>
      </w:r>
    </w:p>
    <w:p>
      <w:r>
        <w:t>코딩: if 감정 == '당황': 응답 = '혼란스럽게 해드렸다면 죄송합니다. 다시 설명드릴게요.'</w:t>
      </w:r>
    </w:p>
    <w:p>
      <w:pPr>
        <w:pStyle w:val="Heading1"/>
      </w:pPr>
      <w:r>
        <w:t>5. KT 지니와 ChatGPT의 응답 비교</w:t>
      </w:r>
    </w:p>
    <w:p>
      <w:r>
        <w:t>KT 지니는 사전 입력된 정형 응답 위주로 작동하며, 비정형 감정에는 민감하게 반응하지 못하는 경우가 있음. ChatGPT는 사용자가 학습시킨 언어 구조와 뉘앙스를 일부 반영해 비교적 섬세한 감정 응대가 가능하다.</w:t>
      </w:r>
    </w:p>
    <w:p>
      <w:pPr>
        <w:pStyle w:val="Heading1"/>
      </w:pPr>
      <w:r>
        <w:t>6. 결론 및 제언</w:t>
      </w:r>
    </w:p>
    <w:p>
      <w:r>
        <w:t>1) 사용자 감정에 민감하게 반응하는 AI 응대 시스템은 돌봄, 상담, 민원 분야에서 효과적이다.</w:t>
      </w:r>
    </w:p>
    <w:p>
      <w:r>
        <w:t>2) 정형 데이터 기반 응대는 한계를 보이며, 개인화된 학습 기반 시스템이 더 적합하다.</w:t>
      </w:r>
    </w:p>
    <w:p>
      <w:r>
        <w:t>3) 향후 감정 인식 정확도 향상과 사용자 피드백 반영 메커니즘 고도화가 필요하다.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