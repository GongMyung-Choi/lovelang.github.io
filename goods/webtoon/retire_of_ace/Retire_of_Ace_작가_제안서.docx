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Retire of Ace - 작가 제안 개요서</w:t>
      </w:r>
    </w:p>
    <w:p>
      <w:pPr>
        <w:pStyle w:val="Heading2"/>
      </w:pPr>
      <w:r>
        <w:t>🎴 장면 타이틀</w:t>
      </w:r>
    </w:p>
    <w:p>
      <w:r>
        <w:t>《Retire of Ace》 – 팍! (記憶은 루즈하다)</w:t>
      </w:r>
    </w:p>
    <w:p>
      <w:pPr>
        <w:pStyle w:val="Heading2"/>
      </w:pPr>
      <w:r>
        <w:t>🕯️ 감각 시놉시스</w:t>
      </w:r>
    </w:p>
    <w:p>
      <w:r>
        <w:t>팍!</w:t>
        <w:br/>
        <w:t>칩이 쏟아졌고, 눈앞의 상대가 미세하게 웃었다.</w:t>
        <w:br/>
        <w:t>에이스와 킹.</w:t>
        <w:br/>
        <w:t>“이겼다.”</w:t>
        <w:br/>
        <w:t>순간, 교실.</w:t>
        <w:br/>
        <w:t>아이의 울음.</w:t>
        <w:br/>
        <w:t>지워지지 않은 기억.</w:t>
        <w:br/>
        <w:t>그때부터였다.</w:t>
        <w:br/>
        <w:t>포커판이 기억의 트랩처럼 느껴지기 시작한 건.</w:t>
      </w:r>
    </w:p>
    <w:p>
      <w:pPr>
        <w:pStyle w:val="Heading2"/>
      </w:pPr>
      <w:r>
        <w:t>🧠 키워드 요약</w:t>
      </w:r>
    </w:p>
    <w:p>
      <w:r>
        <w:t>• 현실과 기억이 섞이는 포커 느와르 심리극</w:t>
        <w:br/>
        <w:t>• 승부 뒤엔 감정의 울림, 승패 앞엔 숨기고 싶은 과거</w:t>
        <w:br/>
        <w:t>• 감정을 패로 삼는 구조 (숫자가 아니라 기억이 카드)</w:t>
      </w:r>
    </w:p>
    <w:p>
      <w:pPr>
        <w:pStyle w:val="Heading2"/>
      </w:pPr>
      <w:r>
        <w:t>🎨 작화 상상 포인트</w:t>
      </w:r>
    </w:p>
    <w:p>
      <w:r>
        <w:t>• 칩 튀는 클로즈업 → 교실 책상으로 전환</w:t>
        <w:br/>
        <w:t>• 스페이드 A → 지워진 이름표</w:t>
        <w:br/>
        <w:t>• 상대 눈빛 → 아이 울음 겹치기</w:t>
        <w:br/>
        <w:t>• “팍!” → 페이지 가르는 소리처럼 배치</w:t>
      </w:r>
    </w:p>
    <w:p>
      <w:pPr>
        <w:pStyle w:val="Heading2"/>
      </w:pPr>
      <w:r>
        <w:t>✨ 마무리 문장</w:t>
      </w:r>
    </w:p>
    <w:p>
      <w:r>
        <w:t>“그날, 나는 이긴 줄 알았다.</w:t>
        <w:br/>
        <w:t>그런데 지금 보니…</w:t>
        <w:br/>
        <w:t>진 건 기억 쪽이었다.”</w:t>
      </w:r>
    </w:p>
    <w:p>
      <w:pPr>
        <w:pStyle w:val="Heading2"/>
      </w:pPr>
      <w:r>
        <w:t>💰 수익 구조 제안</w:t>
      </w:r>
    </w:p>
    <w:p>
      <w:r>
        <w:t>제안 수익 배분: 작가님 70%, 기획자 30%</w:t>
        <w:br/>
        <w:br/>
        <w:t>- 저는 IP 전체 구성, 스토리텔링, 텍스트 흐름 및 구조 기획을 담당합니다.</w:t>
        <w:br/>
        <w:t>- 작가님은 주요 시각화/작화 담당으로 메인 창작자 역할입니다.</w:t>
        <w:br/>
        <w:t>- 작화 저작권 일부 공유 및 향후 확장 시 우선 협업 보장 가능.</w:t>
        <w:br/>
        <w:br/>
        <w:t>수익 이전 단계에서도 일부 컷/파일 작업에 대해 제작 지원 가능합니다.</w:t>
      </w:r>
    </w:p>
    <w:p>
      <w:pPr>
        <w:pStyle w:val="Heading2"/>
      </w:pPr>
      <w:r>
        <w:t>📩 제안 메시지 예시</w:t>
      </w:r>
    </w:p>
    <w:p>
      <w:r>
        <w:t>“수익 배분은 작가님 7, 제가 3 정도로 생각하고 있어요.</w:t>
        <w:br/>
        <w:t>대신 저는 IP 전체 구조와 텍스트 기반 스토리텔링을 책임지고,</w:t>
        <w:br/>
        <w:t>작가님이 중심 시각화 창작자로 자리 잡으실 수 있도록 장기 구조를 구상해뒀어요.”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