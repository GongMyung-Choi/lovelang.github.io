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웹툰 공동 창작 계약서 (제안 초안)</w:t>
      </w:r>
    </w:p>
    <w:p>
      <w:pPr>
        <w:pStyle w:val="Heading2"/>
      </w:pPr>
      <w:r>
        <w:t>1. 계약 당사자</w:t>
      </w:r>
    </w:p>
    <w:p>
      <w:r>
        <w:t>본 계약은 다음의 당사자 간에 체결된다.</w:t>
        <w:br/>
        <w:t>- 기획자(이하 ‘갑’): Retire of Ace 시리즈 창작자</w:t>
        <w:br/>
        <w:t>- 작가(이하 ‘을’): 해당 작품의 시각화 및 작화 담당</w:t>
      </w:r>
    </w:p>
    <w:p>
      <w:pPr>
        <w:pStyle w:val="Heading2"/>
      </w:pPr>
      <w:r>
        <w:t>2. 공동 창작 범위</w:t>
      </w:r>
    </w:p>
    <w:p>
      <w:r>
        <w:t>① ‘갑’은 작품의 세계관, 시나리오, 대사, 구조 및 전개 흐름을 기획, 제공한다.</w:t>
        <w:br/>
        <w:t>② ‘을’은 이를 바탕으로 웹툰 컷 구성, 작화, 캐릭터 시각화 등을 수행한다.</w:t>
      </w:r>
    </w:p>
    <w:p>
      <w:pPr>
        <w:pStyle w:val="Heading2"/>
      </w:pPr>
      <w:r>
        <w:t>3. 수익 분배</w:t>
      </w:r>
    </w:p>
    <w:p>
      <w:r>
        <w:t>① 본 공동 창작물에서 발생하는 수익은 갑:을 = 3:7의 비율로 분배한다.</w:t>
        <w:br/>
        <w:t>② 단, 외부 유통 플랫폼 수수료 등 제반 비용 공제 후 순이익 기준으로 분배한다.</w:t>
      </w:r>
    </w:p>
    <w:p>
      <w:pPr>
        <w:pStyle w:val="Heading2"/>
      </w:pPr>
      <w:r>
        <w:t>4. 저작권 및 2차 저작물</w:t>
      </w:r>
    </w:p>
    <w:p>
      <w:r>
        <w:t>① 공동 저작권을 원칙으로 하며, ‘갑’과 ‘을’은 각자의 기여 영역에 대해 저작권을 인정한다.</w:t>
        <w:br/>
        <w:t>② 2차 저작물(출판, 영상, 굿즈 등) 제작 시 우선 협의하여 공동 진행한다.</w:t>
      </w:r>
    </w:p>
    <w:p>
      <w:pPr>
        <w:pStyle w:val="Heading2"/>
      </w:pPr>
      <w:r>
        <w:t>5. 계약 기간 및 기타</w:t>
      </w:r>
    </w:p>
    <w:p>
      <w:r>
        <w:t>① 본 계약은 프로젝트 시작일로부터 종료일까지 유효하다.</w:t>
        <w:br/>
        <w:t>② 본 계약의 해석과 관련하여 분쟁이 발생할 경우, 상호 협의로 해결하며,</w:t>
        <w:br/>
        <w:t>필요시 민법 및 저작권법에 따른다.</w:t>
      </w:r>
    </w:p>
    <w:p>
      <w:r>
        <w:br/>
        <w:br/>
        <w:t>[서명]</w:t>
        <w:br/>
      </w:r>
    </w:p>
    <w:p>
      <w:r>
        <w:t>‘갑’ (기획자): ___________________  (서명일: ________)</w:t>
        <w:br/>
      </w:r>
    </w:p>
    <w:p>
      <w:r>
        <w:t>‘을’ (작가): _____________________  (서명일: ________)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