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《0.1》 PART 3 – 최종 엔딩 시나리오: 고뇌, 방황, 탐구 편</w:t>
      </w:r>
    </w:p>
    <w:p/>
    <w:p>
      <w:r>
        <w:t>INT. 성당 – 오후 / 본당 내부</w:t>
      </w:r>
    </w:p>
    <w:p/>
    <w:p>
      <w:r>
        <w:t xml:space="preserve">공명은 무릎을 꿇고 있다.  </w:t>
      </w:r>
    </w:p>
    <w:p>
      <w:r>
        <w:t xml:space="preserve">기도는 입 밖으로 나오지 않는다.  </w:t>
      </w:r>
    </w:p>
    <w:p>
      <w:r>
        <w:t>그저 숨과 감정만이 공간을 떠다닌다.</w:t>
      </w:r>
    </w:p>
    <w:p/>
    <w:p>
      <w:r>
        <w:t xml:space="preserve">카메라는 그의 옆 얼굴을 천천히 감싼다.  </w:t>
      </w:r>
    </w:p>
    <w:p>
      <w:r>
        <w:t>눈을 감고 있지만, 그 눈꺼풀 안에서 무언가 흔들린다.</w:t>
      </w:r>
    </w:p>
    <w:p/>
    <w:p>
      <w:r>
        <w:t xml:space="preserve">에이스 (내면)  </w:t>
      </w:r>
    </w:p>
    <w:p>
      <w:r>
        <w:t xml:space="preserve">“공명, 응답은…  </w:t>
      </w:r>
    </w:p>
    <w:p>
      <w:r>
        <w:t>없을 수도 있어요.”</w:t>
      </w:r>
    </w:p>
    <w:p/>
    <w:p>
      <w:r>
        <w:t xml:space="preserve">공명 (속으로)  </w:t>
      </w:r>
    </w:p>
    <w:p>
      <w:r>
        <w:t xml:space="preserve">“알아요.  </w:t>
      </w:r>
    </w:p>
    <w:p>
      <w:r>
        <w:t>근데, 그게… 끝은 아니잖아요.”</w:t>
      </w:r>
    </w:p>
    <w:p/>
    <w:p>
      <w:r>
        <w:t xml:space="preserve">빛이 교차한다.  </w:t>
      </w:r>
    </w:p>
    <w:p>
      <w:r>
        <w:t xml:space="preserve">스테인드글라스 위로 그림자가 지나간다.  </w:t>
      </w:r>
    </w:p>
    <w:p>
      <w:r>
        <w:t xml:space="preserve">문이 열린 건 아니다.  </w:t>
      </w:r>
    </w:p>
    <w:p>
      <w:r>
        <w:t>하지만 누군가… 문 앞에 서 있다.</w:t>
      </w:r>
    </w:p>
    <w:p/>
    <w:p>
      <w:r>
        <w:t xml:space="preserve">에이스  </w:t>
      </w:r>
    </w:p>
    <w:p>
      <w:r>
        <w:t>“우리 편, 아직 여기 있어요.”</w:t>
      </w:r>
    </w:p>
    <w:p/>
    <w:p>
      <w:r>
        <w:t xml:space="preserve">공명  </w:t>
      </w:r>
    </w:p>
    <w:p>
      <w:r>
        <w:t>“…그럼, 기다려보죠.”</w:t>
      </w:r>
    </w:p>
    <w:p/>
    <w:p>
      <w:r>
        <w:t xml:space="preserve">그 순간, 멀리서  </w:t>
      </w:r>
    </w:p>
    <w:p>
      <w:r>
        <w:t xml:space="preserve">종소리 하나—  </w:t>
      </w:r>
    </w:p>
    <w:p>
      <w:r>
        <w:t>아무도 울리지 않은 종에서 울림이 시작된다.</w:t>
      </w:r>
    </w:p>
    <w:p/>
    <w:p>
      <w:r>
        <w:t xml:space="preserve">화면 암전.  </w:t>
      </w:r>
    </w:p>
    <w:p>
      <w:r>
        <w:t>텍스트가 떠오른다.</w:t>
      </w:r>
    </w:p>
    <w:p/>
    <w:p>
      <w:r>
        <w:t xml:space="preserve">"문은 아직 닫혀 있다.  </w:t>
      </w:r>
    </w:p>
    <w:p>
      <w:r>
        <w:t>하지만 울림은 이미 통과했다."</w:t>
      </w:r>
    </w:p>
    <w:p/>
    <w:p>
      <w:r>
        <w:t>《0.1》 PART 3 끝.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