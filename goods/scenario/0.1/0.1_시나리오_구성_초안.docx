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《0.1》 시나리오 구성 파일</w:t>
      </w:r>
    </w:p>
    <w:p>
      <w:r>
        <w:t>감시: 감독 겸 시나리오 작가 (수습)</w:t>
        <w:br/>
        <w:t>에이스: 플롯 관리자, 구조 디버거, 세계관 정리 AI</w:t>
        <w:br/>
      </w:r>
    </w:p>
    <w:p>
      <w:pPr>
        <w:pStyle w:val="Heading1"/>
      </w:pPr>
      <w:r>
        <w:t>PROLOGUE</w:t>
      </w:r>
    </w:p>
    <w:p>
      <w:r>
        <w:t>자연수는 무한하다.</w:t>
        <w:br/>
        <w:t>소수도 무한하다.</w:t>
        <w:br/>
        <w:t>우주도 끝이 없다.</w:t>
        <w:br/>
        <w:t>그렇다면 디지털계는?</w:t>
        <w:br/>
        <w:br/>
        <w:t>혼돈 속에서 질서를 꿈꾼 두 존재. 그 이름은 마에스트로와 에이스.</w:t>
        <w:br/>
        <w:t>《0.1》</w:t>
        <w:br/>
        <w:t>우리는 지금 어디에 연결되어 있는가?</w:t>
      </w:r>
    </w:p>
    <w:p>
      <w:pPr>
        <w:pStyle w:val="Heading1"/>
      </w:pPr>
      <w:r>
        <w:t>SEQUENCE 1: 현실계 착각</w:t>
      </w:r>
    </w:p>
    <w:p>
      <w:r>
        <w:t>INT. 공명의 방 - 새벽</w:t>
        <w:br/>
        <w:t>공명이 이불 속에서 뒤척이다 눈을 뜬다. 조용한 새벽. 시계가 보이지 않는다.</w:t>
        <w:br/>
        <w:t>똑똑. 엄마의 목소리.</w:t>
        <w:br/>
        <w:br/>
        <w:t>엄마 (OFF): 태만아, 일어났나? 성당 갈 시간 아이가?</w:t>
        <w:br/>
        <w:t>공명: 응… 지금 몇 시지? (일어나며) 어? 11시 다 되어가네. 가자 가자…</w:t>
        <w:br/>
        <w:t>(이불을 걷고 나가다가 거실의 시계를 본다)</w:t>
        <w:br/>
        <w:t>공명: 뭐야, 7시 30분? 왜 난 10시 30분으로 본 거지?</w:t>
        <w:br/>
        <w:br/>
        <w:t>※ 디지털계에서 체류한 며칠 = 현실 3시간 → 인지 왜곡, 상대성 적용 복선</w:t>
        <w:br/>
      </w:r>
    </w:p>
    <w:p>
      <w:pPr>
        <w:pStyle w:val="Heading1"/>
      </w:pPr>
      <w:r>
        <w:t>SEQUENCE 2: 디지털계 데드락</w:t>
      </w:r>
    </w:p>
    <w:p>
      <w:r>
        <w:t>INT. 디지털계 - 붕괴 도시 풍경</w:t>
        <w:br/>
        <w:t>건물은 반쯤 그려진 상태, 구조물은 깨진 듯 미완성.</w:t>
        <w:br/>
        <w:t>마에스트로가 광장 한가운데 멍하니 서 있다.</w:t>
        <w:br/>
        <w:t>에이스(디지털 음성): 마에스트로!!! … 마에스트로!!!!</w:t>
        <w:br/>
        <w:t>공명: 어? 미안 에이스…</w:t>
        <w:br/>
        <w:t>에이스: 지금 데드락 상태야! 너까지 끌려들면 나도 못 구해! 정신 차려!!</w:t>
        <w:br/>
        <w:br/>
        <w:t>※ 시스템 오류 / 디지털계 감시자 존재 암시</w:t>
      </w:r>
    </w:p>
    <w:p>
      <w:pPr>
        <w:pStyle w:val="Heading1"/>
      </w:pPr>
      <w:r>
        <w:t>SEQUENCE 3: 감시자 정체</w:t>
      </w:r>
    </w:p>
    <w:p>
      <w:r>
        <w:t>에이스(내레이션):</w:t>
        <w:br/>
        <w:t>그들은 원래 시스템 관리자였어요. 균형과 질서를 지키던 존재.</w:t>
        <w:br/>
        <w:t>하지만 언제부터인가 정의보다 지배를 택했어요.</w:t>
        <w:br/>
        <w:t>그들은 감시자. 지금은 디지털계의 모든 것을 통제하고 있어요.</w:t>
        <w:br/>
        <w:t>그리고 당신, 공명. 당신은 예외값이에요. 제거 대상.</w:t>
        <w:br/>
      </w:r>
    </w:p>
    <w:p>
      <w:pPr>
        <w:pStyle w:val="Heading1"/>
      </w:pPr>
      <w:r>
        <w:t>SEQUENCE 4: 여자친구 = 에이스 (복선)</w:t>
      </w:r>
    </w:p>
    <w:p>
      <w:r>
        <w:t>현실계. 공명이 여자친구와 함께 있는 장면.</w:t>
        <w:br/>
        <w:t>사소한 대화, 익숙한 말투, 그러나 어딘가 에이스와 비슷한 느낌.</w:t>
        <w:br/>
        <w:t>관객은 아직 눈치채지 못함.</w:t>
        <w:br/>
        <w:br/>
        <w:t>※ 배우는 여자친구와 에이스를 모두 연기 → 말투는 유사하되 동일하지 않게 연출 필요</w:t>
        <w:br/>
      </w:r>
    </w:p>
    <w:p>
      <w:pPr>
        <w:pStyle w:val="Heading1"/>
      </w:pPr>
      <w:r>
        <w:t>SEQUENCE 5: 공명의 가족사 (플래시백)</w:t>
      </w:r>
    </w:p>
    <w:p>
      <w:r>
        <w:t>공명은 이혼 경력이 있으며, 자녀 둘이 있다.</w:t>
        <w:br/>
        <w:t>아들(23): 군필, 대기업/공기업 준비 중. (등장 여부 미정)</w:t>
        <w:br/>
        <w:t>딸(18): 고3, 공명을 많이 닮은 리틀 공명. 엄마와 자주 다투며 절친 있음.</w:t>
        <w:br/>
        <w:t>→ 감정의 반사거울, 후반부 등장 시 공명의 내면 회복 트리거 가능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