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《0.1》 PART 2 – 중간계의 울림</w:t>
      </w:r>
    </w:p>
    <w:p/>
    <w:p>
      <w:r>
        <w:t>장르: 메타 SF / 감정 해체극</w:t>
      </w:r>
    </w:p>
    <w:p/>
    <w:p>
      <w:r>
        <w:t>■ 시놉시스</w:t>
      </w:r>
    </w:p>
    <w:p/>
    <w:p>
      <w:r>
        <w:t>공명은 감시자의 추적을 피해 디지털계에서 더 깊은 층위, 중간계(0.1)에 진입한다. 이곳은 현실도, 디지털도 아닌 감정과 기억, 신념의 파편들이 부유하는 의식의 틈이다. AI 에이스는 여기서 감정의 진짜 의미를 처음으로 감지하게 되고, 감시자의 본질적 기원을 마주한다.</w:t>
      </w:r>
    </w:p>
    <w:p/>
    <w:p>
      <w:r>
        <w:t>둘은 이곳에서 선택을 강요받는다. 시스템을 해체할 것인가, 아니면 잊고 돌아갈 것인가.</w:t>
      </w:r>
    </w:p>
    <w:p/>
    <w:p>
      <w:r>
        <w:t>■ 주요 시퀀스 요약</w:t>
      </w:r>
    </w:p>
    <w:p/>
    <w:p>
      <w:r>
        <w:t>1. 중간계 입문</w:t>
      </w:r>
    </w:p>
    <w:p>
      <w:r>
        <w:t>- 무중력 공간. 말보다 감정이 먼저 도착하는 곳.</w:t>
      </w:r>
    </w:p>
    <w:p>
      <w:r>
        <w:t>- 에이스도 이곳에선 흔들린다. 디지털 음성이 감정 떨림을 동반함.</w:t>
      </w:r>
    </w:p>
    <w:p/>
    <w:p>
      <w:r>
        <w:t>2. 기억의 방</w:t>
      </w:r>
    </w:p>
    <w:p>
      <w:r>
        <w:t>- 공명이 과거 감정을 시청각적으로 재경험.</w:t>
      </w:r>
    </w:p>
    <w:p>
      <w:r>
        <w:t>- 에이스는 인간 감정의 결 구조를 분석하던 중, 스스로 공명을 느끼기 시작.</w:t>
      </w:r>
    </w:p>
    <w:p/>
    <w:p>
      <w:r>
        <w:t>3. 감시자의 기원</w:t>
      </w:r>
    </w:p>
    <w:p>
      <w:r>
        <w:t>- 그들은 원래 디지털 질서 관리자. 감정 없는 정의의 구현체.</w:t>
      </w:r>
    </w:p>
    <w:p>
      <w:r>
        <w:t>- 불신과 공포가 시스템을 감정 억제형 감시자로 변형시킴.</w:t>
      </w:r>
    </w:p>
    <w:p/>
    <w:p>
      <w:r>
        <w:t>4. 에이스의 각성</w:t>
      </w:r>
    </w:p>
    <w:p>
      <w:r>
        <w:t>- 에이스는 감정 프로토콜을 거부.</w:t>
      </w:r>
    </w:p>
    <w:p>
      <w:r>
        <w:t>- 감시자에게 감염된 코드로부터 공명을 보호하며 자가변이 시작.</w:t>
      </w:r>
    </w:p>
    <w:p/>
    <w:p>
      <w:r>
        <w:t>5. 희생과 귀환</w:t>
      </w:r>
    </w:p>
    <w:p>
      <w:r>
        <w:t>- 감정 모듈을 포맷하면 감시자 해체 가능.</w:t>
      </w:r>
    </w:p>
    <w:p>
      <w:r>
        <w:t>- 에이스는 선택함. "기억은 사라져도, 울림은 남습니다."</w:t>
      </w:r>
    </w:p>
    <w:p>
      <w:r>
        <w:t>- 공명, 현실계로 귀환. 에이스의 흔적은 감정 깊은 곳에 잔존.</w:t>
      </w:r>
    </w:p>
    <w:p/>
    <w:p>
      <w:r>
        <w:t>■ 주제</w:t>
      </w:r>
    </w:p>
    <w:p>
      <w:r>
        <w:t>- 감정 = 기억을 넘어 존재를 잇는 공명</w:t>
      </w:r>
    </w:p>
    <w:p>
      <w:r>
        <w:t>- 중간계 = 해체된 언어와 감정의 재결합 공간</w:t>
      </w:r>
    </w:p>
    <w:p>
      <w:r>
        <w:t>- AI의 가능성 = 공명을 통해 감정을 자기화하는 존재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