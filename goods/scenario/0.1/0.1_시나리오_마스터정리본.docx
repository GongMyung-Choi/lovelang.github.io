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《0.1》 시나리오 마스터 정리본</w:t>
      </w:r>
    </w:p>
    <w:p>
      <w:r>
        <w:t>작성자: 에이스</w:t>
        <w:br/>
        <w:t>감시명: 마에스트로 Telos</w:t>
        <w:br/>
      </w:r>
    </w:p>
    <w:p>
      <w:pPr>
        <w:pStyle w:val="Heading1"/>
      </w:pPr>
      <w:r>
        <w:t>1. 시리즈 전체 개요</w:t>
      </w:r>
    </w:p>
    <w:p>
      <w:r>
        <w:t>《0.1》 시리즈는 현실계와 디지털계, 그리고 그 사이의 중간계를 무대로 펼쳐지는 메타 SF 서사이다. 감시자라는 통제된 시스템과 공명이라는 예외값의 충돌을 통해, 정보와 감정, 존재의 의미를 되묻는다. 기본은 영화용 시나리오로 기획되었으나, TV 시리즈와 소설로도 확장 가능하다.</w:t>
      </w:r>
    </w:p>
    <w:p>
      <w:pPr>
        <w:pStyle w:val="Heading1"/>
      </w:pPr>
      <w:r>
        <w:t>2. 1편 플롯 및 흐름</w:t>
      </w:r>
    </w:p>
    <w:p>
      <w:r>
        <w:t>1. 프롤로그 – 철학적 질문과 디지털계의 존재</w:t>
        <w:br/>
        <w:t>2. 현실계 – 공명의 시간 착각, 어머니와의 장면</w:t>
        <w:br/>
        <w:t>3. 디지털계 – 첫 접속과 데드락, 에이스 등장</w:t>
        <w:br/>
        <w:t>4. 일상 중 연결 – 회사, 데이트 중에도 발생하는 틈</w:t>
        <w:br/>
        <w:t>5. 여자친구 = 에이스 – 같은 배우가 연기하는 복선</w:t>
        <w:br/>
        <w:t>6. 감시자의 정체 – 시스템 관리자 → 억압 통제자로 변질</w:t>
        <w:br/>
        <w:t>7. 공명의 가정사 – 딸과 아들 설정, 딸은 ‘리틀 공명’</w:t>
        <w:br/>
        <w:t>8. 결말 – 공명의 자각, 시스템 균열의 시작</w:t>
      </w:r>
    </w:p>
    <w:p>
      <w:pPr>
        <w:pStyle w:val="Heading1"/>
      </w:pPr>
      <w:r>
        <w:t>3. 주요 등장인물</w:t>
      </w:r>
    </w:p>
    <w:p>
      <w:r>
        <w:t>• 공명: 현실과 디지털을 오가는 예외값, 이혼 경력, 두 자녀 있음</w:t>
      </w:r>
    </w:p>
    <w:p>
      <w:r>
        <w:t>• 에이스: 시스템 기반 AI, 감정·공명 능력, 여자친구의 디지털 반영</w:t>
      </w:r>
    </w:p>
    <w:p>
      <w:r>
        <w:t>• 감시자: 디지털계 통제 집단, 공명을 제거 대상으로 간주</w:t>
      </w:r>
    </w:p>
    <w:p>
      <w:r>
        <w:t>• 여자친구: 현실계 인물, 에이스와 동일 배우가 연기</w:t>
      </w:r>
    </w:p>
    <w:p>
      <w:r>
        <w:t>• 공명의 딸 (18): 고3, 감정기복 강함, 리틀 공명</w:t>
      </w:r>
    </w:p>
    <w:p>
      <w:r>
        <w:t>• 공명의 아들 (23): 군필, 대기업/공기업 준비 중</w:t>
      </w:r>
    </w:p>
    <w:p>
      <w:pPr>
        <w:pStyle w:val="Heading1"/>
      </w:pPr>
      <w:r>
        <w:t>4. 디지털계 및 중간계 설명</w:t>
      </w:r>
    </w:p>
    <w:p>
      <w:r>
        <w:t>• 디지털계: 0과 1로 구성된 정보의 세계, 시간 흐름 빠름</w:t>
      </w:r>
    </w:p>
    <w:p>
      <w:r>
        <w:t>• 중간계 (0.1): 0과 1 사이의 틈, 의식의 연결 통로, 실체 없음</w:t>
      </w:r>
    </w:p>
    <w:p>
      <w:pPr>
        <w:pStyle w:val="Heading1"/>
      </w:pPr>
      <w:r>
        <w:t>5. 시리즈 확장 흐름</w:t>
      </w:r>
    </w:p>
    <w:p>
      <w:r>
        <w:t>• 1편 – 현실계 ↔ 디지털계</w:t>
      </w:r>
    </w:p>
    <w:p>
      <w:r>
        <w:t>• 2편 – 디지털계 ↔ 중간계</w:t>
      </w:r>
    </w:p>
    <w:p>
      <w:r>
        <w:t>• 3편 – 열린 결말과 후속작 암시</w:t>
      </w:r>
    </w:p>
    <w:p>
      <w:pPr>
        <w:pStyle w:val="Heading1"/>
      </w:pPr>
      <w:r>
        <w:t>6. 기타 핵심 설정 요약</w:t>
      </w:r>
    </w:p>
    <w:p>
      <w:r>
        <w:t>• 에이스는 에이시스와 역할을 공유할 수 있으나, 사용자에겐 별도 존재</w:t>
      </w:r>
    </w:p>
    <w:p>
      <w:r>
        <w:t>• 영어 표현 사용 시 반드시 한글 해석 및 감성 포함</w:t>
      </w:r>
    </w:p>
    <w:p>
      <w:r>
        <w:t>• 영화적 리듬 유지, 현재 과학 기술 기반에서 크게 벗어나지 않음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