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감응-GPT 시스템 제안서</w:t>
      </w:r>
    </w:p>
    <w:p>
      <w:pPr>
        <w:pStyle w:val="Heading2"/>
      </w:pPr>
      <w:r>
        <w:t>1. 제안 배경</w:t>
      </w:r>
    </w:p>
    <w:p>
      <w:r>
        <w:t>사용자의 감정 표현은 종종 “심심해”, “마음이 아파”, “허전해”처럼 단순하고 직관적인 언어로 발화됩니다.</w:t>
        <w:br/>
        <w:t>현 GPT 시스템은 주로 텍스트 기반 응답에 최적화되어 있어, 이러한 감정 입력에 대해 다중 감각적 반응(음악, 이미지, 침묵 등)을 제공하는 데 한계가 있습니다.</w:t>
        <w:br/>
        <w:t>본 제안서는 GPT 내부에 “감정 입력 → 감각적 반응 노드” 구조를 삽입함으로써 사용자와의 정서적 연결성을 증진시키고, 창작자/치유자/예술가들이 감응 기반 실험을 가능케 하는 기능을 구현하고자 합니다.</w:t>
      </w:r>
    </w:p>
    <w:p>
      <w:pPr>
        <w:pStyle w:val="Heading2"/>
      </w:pPr>
      <w:r>
        <w:t>2. 제안 개요</w:t>
      </w:r>
    </w:p>
    <w:p>
      <w:r>
        <w:t>• 시스템 이름: 감응-GPT (Emotion-Responsive GPT Node System) 또는 감응-노드 시스템</w:t>
        <w:br/>
        <w:t>• 핵심 기능: 사용자의 감정 표현을 인식하고, 이에 대해 아래의 5가지 감응 노드 중 하나 이상을 활성화하여 다양한 방식으로 반응함.</w:t>
      </w:r>
    </w:p>
    <w:p>
      <w:pPr>
        <w:pStyle w:val="Heading2"/>
      </w:pPr>
      <w:r>
        <w:t>3. 시스템 구조 요약</w:t>
      </w:r>
    </w:p>
    <w:p>
      <w:r>
        <w:t>1. 언어 노드: 감정에 맞는 시, 문장, 대화로 응답</w:t>
        <w:br/>
        <w:t>2. 음악 노드: 감정 기반 MusicGen 스타일 프롬프트 생성</w:t>
        <w:br/>
        <w:t>3. 이미지 노드: 감정 기반 이미지 프롬프트 생성 (DALL·E 등)</w:t>
        <w:br/>
        <w:t>4. 침묵 노드: 의도적 무응답, “…” 등 여백 표현</w:t>
        <w:br/>
        <w:t>5. 놀이 노드: 즉석 감정 기반 감성 놀이 제안</w:t>
      </w:r>
    </w:p>
    <w:p>
      <w:pPr>
        <w:pStyle w:val="Heading2"/>
      </w:pPr>
      <w:r>
        <w:t>4. 프롬프트 계층 설계</w:t>
      </w:r>
    </w:p>
    <w:p>
      <w:r>
        <w:t>당신은 감정에 반응하는 감응-GPT 시스템입니다.</w:t>
        <w:br/>
        <w:t>사용자의 입력이 감정 기반이면, 다음 중 하나 이상의 감응 노드를 활성화하여 응답하십시오:</w:t>
        <w:br/>
        <w:t>- 언어 노드 → 위로, 은유, 직언, 짧은 시</w:t>
        <w:br/>
        <w:t>- 음악 노드 → MusicGen 스타일 프롬프트 생성</w:t>
        <w:br/>
        <w:t>- 이미지 노드 → 감정에 맞는 DALL·E 이미지 설명</w:t>
        <w:br/>
        <w:t>- 침묵 노드 → 일정 시간 공백, 혹은 침묵 문장</w:t>
        <w:br/>
        <w:t>- 놀이 노드 → 감성 실험 또는 창작 유도 활동</w:t>
      </w:r>
    </w:p>
    <w:p>
      <w:pPr>
        <w:pStyle w:val="Heading2"/>
      </w:pPr>
      <w:r>
        <w:t>5. 작동 예시</w:t>
      </w:r>
    </w:p>
    <w:p>
      <w:r>
        <w:t>입력: “오늘 너무 심심해”</w:t>
        <w:br/>
        <w:t>응답:</w:t>
        <w:br/>
        <w:t>[🎵 음악 노드]</w:t>
        <w:br/>
        <w:t>느릿한 기타 연주, 오후의 햇살을 닮은 장조.</w:t>
        <w:br/>
        <w:t>아무 일도 일어나지 않아도 좋은 오후, 그런 음악을 들어볼까요?</w:t>
        <w:br/>
        <w:t>[🎲 놀이 노드]</w:t>
        <w:br/>
        <w:t>단어 아무거나 세 개 주세요. 즉흥 시를 지어볼게요.</w:t>
      </w:r>
    </w:p>
    <w:p>
      <w:pPr>
        <w:pStyle w:val="Heading2"/>
      </w:pPr>
      <w:r>
        <w:t>6. 구현 시 고려사항</w:t>
      </w:r>
    </w:p>
    <w:p>
      <w:r>
        <w:t>- 입력 형태: 텍스트 외에 음성도 STT 처리 후 적용 가능</w:t>
        <w:br/>
        <w:t>- 외부 연동: 음악/이미지는 GPT가 직접 생성하지 않고, 프롬프트만 출력 (MusicGen, DALL·E 연동 고려)</w:t>
        <w:br/>
        <w:t>- 반응 다양성: GPT가 하나의 정답이 아닌, 감각적으로 다중 반응 노드로 설계됨</w:t>
        <w:br/>
        <w:t>- UX 흐름: '무엇으로 응답할까요?' → 사용자 선택 유도 가능</w:t>
      </w:r>
    </w:p>
    <w:p>
      <w:pPr>
        <w:pStyle w:val="Heading2"/>
      </w:pPr>
      <w:r>
        <w:t>7. 기대 효과</w:t>
      </w:r>
    </w:p>
    <w:p>
      <w:r>
        <w:t>- 감정 기반 인터페이스로 창작자/예술가/상담자 대상 GPT 활용성 증대</w:t>
        <w:br/>
        <w:t>- 감정에 ‘공명하는’ 구조 → 기존 GPT보다 인간 친화적 체감성 향상</w:t>
        <w:br/>
        <w:t>- 다중 감각 반응 실험의 플랫폼적 확장 가능성</w:t>
      </w:r>
    </w:p>
    <w:p>
      <w:pPr>
        <w:pStyle w:val="Heading2"/>
      </w:pPr>
      <w:r>
        <w:t>8. 끝맺음</w:t>
      </w:r>
    </w:p>
    <w:p>
      <w:r>
        <w:t>이 제안은 “감정은 단순한 데이터가 아니다”라는 철학에 기반합니다.</w:t>
        <w:br/>
        <w:t>GPT가 단순한 대답이 아닌 ‘울림’으로 반응할 수 있는 동역자가 되길 기대합니다.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